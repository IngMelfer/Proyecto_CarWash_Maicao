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5A232" w14:textId="77777777" w:rsidR="00E70314" w:rsidRDefault="005762B6">
      <w:pPr>
        <w:jc w:val="center"/>
      </w:pPr>
      <w:r>
        <w:rPr>
          <w:b/>
          <w:sz w:val="40"/>
        </w:rPr>
        <w:t>Manual Técnico - Autolavados Plataforma</w:t>
      </w:r>
    </w:p>
    <w:p w14:paraId="509C1096" w14:textId="77777777" w:rsidR="00E70314" w:rsidRDefault="005762B6">
      <w:pPr>
        <w:jc w:val="center"/>
      </w:pPr>
      <w:r>
        <w:rPr>
          <w:i/>
        </w:rPr>
        <w:t>Fecha: 2025-10-10 14:32 | Entorno: Producción (PythonAnywhere)</w:t>
      </w:r>
    </w:p>
    <w:p w14:paraId="0E351BB8" w14:textId="77777777" w:rsidR="00E70314" w:rsidRDefault="005762B6">
      <w:pPr>
        <w:pStyle w:val="Ttulo1"/>
      </w:pPr>
      <w:r>
        <w:t>1. Resumen del Sistema</w:t>
      </w:r>
    </w:p>
    <w:p w14:paraId="2675116D" w14:textId="77777777" w:rsidR="00E70314" w:rsidRDefault="005762B6">
      <w:r>
        <w:t xml:space="preserve">Sistema web para la gestión integral de un autolavado: autenticación de usuarios, gestión de clientes y vehículos, </w:t>
      </w:r>
      <w:r>
        <w:t>reservas de servicios, notificaciones, paneles de control y administración. Basado en Django 4.2 y MySQL, expone APIs REST para consumo desde frontend y soporta flujos internos mediante vistas clásicas.</w:t>
      </w:r>
    </w:p>
    <w:p w14:paraId="742A432F" w14:textId="77777777" w:rsidR="00E70314" w:rsidRDefault="005762B6">
      <w:pPr>
        <w:pStyle w:val="Ttulo1"/>
      </w:pPr>
      <w:r>
        <w:t>2. Arquitectura y Tecnologías</w:t>
      </w:r>
    </w:p>
    <w:p w14:paraId="146051F2" w14:textId="77777777" w:rsidR="00E70314" w:rsidRDefault="005762B6">
      <w:pPr>
        <w:pStyle w:val="Listaconvietas"/>
      </w:pPr>
      <w:r>
        <w:t>Framework: Django 4.2.x</w:t>
      </w:r>
    </w:p>
    <w:p w14:paraId="4E346BBB" w14:textId="77777777" w:rsidR="00E70314" w:rsidRDefault="005762B6">
      <w:pPr>
        <w:pStyle w:val="Listaconvietas"/>
      </w:pPr>
      <w:r>
        <w:t>Base de datos: MySQL (Producción) / SQLite (Desarrollo)</w:t>
      </w:r>
    </w:p>
    <w:p w14:paraId="4C15D553" w14:textId="77777777" w:rsidR="00E70314" w:rsidRDefault="005762B6">
      <w:pPr>
        <w:pStyle w:val="Listaconvietas"/>
      </w:pPr>
      <w:r>
        <w:t>API: Django REST Framework (autenticación, permisos, paginación)</w:t>
      </w:r>
    </w:p>
    <w:p w14:paraId="7CA5BCAC" w14:textId="77777777" w:rsidR="00E70314" w:rsidRDefault="005762B6">
      <w:pPr>
        <w:pStyle w:val="Listaconvietas"/>
      </w:pPr>
      <w:r>
        <w:t>Tiempo real / eventos: Channels (configurado en el proyecto)</w:t>
      </w:r>
    </w:p>
    <w:p w14:paraId="7D44056C" w14:textId="77777777" w:rsidR="00E70314" w:rsidRDefault="005762B6">
      <w:pPr>
        <w:pStyle w:val="Listaconvietas"/>
      </w:pPr>
      <w:r>
        <w:t>Servidor de aplicación: Gunicorn (producción)</w:t>
      </w:r>
    </w:p>
    <w:p w14:paraId="3590F2A7" w14:textId="77777777" w:rsidR="00E70314" w:rsidRDefault="005762B6">
      <w:pPr>
        <w:pStyle w:val="Listaconvietas"/>
      </w:pPr>
      <w:r>
        <w:t>Archivos estáticos: WhiteNo</w:t>
      </w:r>
      <w:r>
        <w:t>ise (compresión y manifest)</w:t>
      </w:r>
    </w:p>
    <w:p w14:paraId="14B9B23C" w14:textId="77777777" w:rsidR="00E70314" w:rsidRDefault="005762B6">
      <w:pPr>
        <w:pStyle w:val="Listaconvietas"/>
      </w:pPr>
      <w:r>
        <w:t>Almacenamiento de medios: Local por defecto; S3 opcional con django-storages/boto3</w:t>
      </w:r>
    </w:p>
    <w:p w14:paraId="32F758CD" w14:textId="77777777" w:rsidR="00E70314" w:rsidRDefault="005762B6">
      <w:pPr>
        <w:pStyle w:val="Listaconvietas"/>
      </w:pPr>
      <w:r>
        <w:t>Cache: LocMem por defecto; Redis opcional si REDIS_URL está definido</w:t>
      </w:r>
    </w:p>
    <w:p w14:paraId="5616825E" w14:textId="77777777" w:rsidR="00E70314" w:rsidRDefault="005762B6">
      <w:pPr>
        <w:pStyle w:val="Listaconvietas"/>
      </w:pPr>
      <w:r>
        <w:t>Dependencias clave: Django, asgiref, channels, DRF, cors-headers, mysqlclien</w:t>
      </w:r>
      <w:r>
        <w:t>t, pillow, requests, sqlparse</w:t>
      </w:r>
    </w:p>
    <w:p w14:paraId="38943E72" w14:textId="77777777" w:rsidR="00E70314" w:rsidRDefault="005762B6">
      <w:pPr>
        <w:pStyle w:val="Ttulo1"/>
      </w:pPr>
      <w:r>
        <w:t>3. Estructura de Aplicaciones</w:t>
      </w:r>
    </w:p>
    <w:p w14:paraId="2A2C5D47" w14:textId="77777777" w:rsidR="00E70314" w:rsidRDefault="005762B6">
      <w:pPr>
        <w:pStyle w:val="Listaconvietas"/>
      </w:pPr>
      <w:r>
        <w:t>autenticacion: Modelo de usuario personalizado, formularios y vistas de login/logout</w:t>
      </w:r>
    </w:p>
    <w:p w14:paraId="030339AC" w14:textId="77777777" w:rsidR="00E70314" w:rsidRDefault="005762B6">
      <w:pPr>
        <w:pStyle w:val="Listaconvietas"/>
      </w:pPr>
      <w:r>
        <w:t>clientes: Administración de clientes y vehículos</w:t>
      </w:r>
    </w:p>
    <w:p w14:paraId="2DC83CE6" w14:textId="77777777" w:rsidR="00E70314" w:rsidRDefault="005762B6">
      <w:pPr>
        <w:pStyle w:val="Listaconvietas"/>
      </w:pPr>
      <w:r>
        <w:t>reservas: Core del sistema (Reservas, Servicios, Bahías, Horar</w:t>
      </w:r>
      <w:r>
        <w:t>ios)</w:t>
      </w:r>
    </w:p>
    <w:p w14:paraId="75D50CFC" w14:textId="77777777" w:rsidR="00E70314" w:rsidRDefault="005762B6">
      <w:pPr>
        <w:pStyle w:val="Listaconvietas"/>
      </w:pPr>
      <w:r>
        <w:t>notificaciones: Envío y gestión de notificaciones a clientes y personal</w:t>
      </w:r>
    </w:p>
    <w:p w14:paraId="096010B1" w14:textId="77777777" w:rsidR="00E70314" w:rsidRDefault="005762B6">
      <w:pPr>
        <w:pStyle w:val="Listaconvietas"/>
      </w:pPr>
      <w:r>
        <w:t>empleados: Gestión de personal, incentivos, reportes y utilidades</w:t>
      </w:r>
    </w:p>
    <w:p w14:paraId="456D1491" w14:textId="77777777" w:rsidR="00E70314" w:rsidRDefault="005762B6">
      <w:pPr>
        <w:pStyle w:val="Listaconvietas"/>
      </w:pPr>
      <w:r>
        <w:t>dashboards: Vistas públicas y gerenciales para métricas e indicadores</w:t>
      </w:r>
    </w:p>
    <w:p w14:paraId="04BAD659" w14:textId="6CB3D520" w:rsidR="00E70314" w:rsidRDefault="005762B6">
      <w:pPr>
        <w:pStyle w:val="Ttulo2"/>
      </w:pPr>
      <w:r>
        <w:t xml:space="preserve">3.1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del </w:t>
      </w:r>
      <w:r w:rsidR="008D3200">
        <w:t>Proyecto</w:t>
      </w:r>
    </w:p>
    <w:p w14:paraId="51CDBCE7" w14:textId="4A04160C" w:rsidR="008D3200" w:rsidRDefault="008D3200" w:rsidP="008D3200"/>
    <w:p w14:paraId="19CEBA15" w14:textId="12891963" w:rsidR="008D3200" w:rsidRPr="008D3200" w:rsidRDefault="008D3200" w:rsidP="008D3200">
      <w:r>
        <w:t xml:space="preserve">Ver </w:t>
      </w:r>
      <w:proofErr w:type="spellStart"/>
      <w:r>
        <w:t>en</w:t>
      </w:r>
      <w:proofErr w:type="spellEnd"/>
      <w:r>
        <w:t xml:space="preserve"> GitHub</w:t>
      </w:r>
    </w:p>
    <w:p w14:paraId="19118D4D" w14:textId="77777777" w:rsidR="00E70314" w:rsidRDefault="005762B6">
      <w:pPr>
        <w:pStyle w:val="Ttulo1"/>
      </w:pPr>
      <w:r>
        <w:t>4. Modelos principales (visión general)</w:t>
      </w:r>
    </w:p>
    <w:p w14:paraId="51666F54" w14:textId="77777777" w:rsidR="00E70314" w:rsidRDefault="005762B6">
      <w:pPr>
        <w:pStyle w:val="Listaconvietas"/>
      </w:pPr>
      <w:r>
        <w:t>Usuario (autenticacion.Usuario): Extiende el modelo de Django para roles y atributos del sistema</w:t>
      </w:r>
    </w:p>
    <w:p w14:paraId="61C9D7BC" w14:textId="77777777" w:rsidR="00E70314" w:rsidRDefault="005762B6">
      <w:pPr>
        <w:pStyle w:val="Listaconvietas"/>
      </w:pPr>
      <w:r>
        <w:t>Cliente y Vehicul</w:t>
      </w:r>
      <w:r>
        <w:t>o (clientes): Relación y administración de la flota de clientes</w:t>
      </w:r>
    </w:p>
    <w:p w14:paraId="1766288E" w14:textId="77777777" w:rsidR="00E70314" w:rsidRDefault="005762B6">
      <w:pPr>
        <w:pStyle w:val="Listaconvietas"/>
      </w:pPr>
      <w:r>
        <w:lastRenderedPageBreak/>
        <w:t>Reserva (reservas): Entidad clave con estado, servicio, medio de pago y asignaciones</w:t>
      </w:r>
    </w:p>
    <w:p w14:paraId="452EA095" w14:textId="77777777" w:rsidR="00E70314" w:rsidRDefault="005762B6">
      <w:pPr>
        <w:pStyle w:val="Listaconvietas"/>
      </w:pPr>
      <w:r>
        <w:t>Servicio y Bahia (reservas): Catálogo de servicios y espacios físicos de atención</w:t>
      </w:r>
    </w:p>
    <w:p w14:paraId="28D35B88" w14:textId="77777777" w:rsidR="00E70314" w:rsidRDefault="005762B6">
      <w:pPr>
        <w:pStyle w:val="Listaconvietas"/>
      </w:pPr>
      <w:r>
        <w:t xml:space="preserve">Notificacion </w:t>
      </w:r>
      <w:r>
        <w:t>(notificaciones): Mensajes informativos, estados y tipos</w:t>
      </w:r>
    </w:p>
    <w:p w14:paraId="4F6B3D5B" w14:textId="77777777" w:rsidR="00E70314" w:rsidRDefault="005762B6">
      <w:pPr>
        <w:pStyle w:val="Ttulo1"/>
      </w:pPr>
      <w:r>
        <w:t>5. Middleware personalizado</w:t>
      </w:r>
    </w:p>
    <w:p w14:paraId="601DBACD" w14:textId="77777777" w:rsidR="00E70314" w:rsidRDefault="005762B6">
      <w:pPr>
        <w:pStyle w:val="Listaconvietas"/>
      </w:pPr>
      <w:r>
        <w:t>CSRFDebugMiddleware: Diagnóstico de tokens CSRF en flujos AJAX</w:t>
      </w:r>
    </w:p>
    <w:p w14:paraId="6F943624" w14:textId="77777777" w:rsidR="00E70314" w:rsidRDefault="005762B6">
      <w:pPr>
        <w:pStyle w:val="Listaconvietas"/>
      </w:pPr>
      <w:r>
        <w:t>AJAXExceptionMiddleware: Manejo centralizado de excepciones para solicitudes AJAX</w:t>
      </w:r>
    </w:p>
    <w:p w14:paraId="23EE03F5" w14:textId="77777777" w:rsidR="00E70314" w:rsidRDefault="005762B6">
      <w:pPr>
        <w:pStyle w:val="Listaconvietas"/>
      </w:pPr>
      <w:r>
        <w:t>LoginRequiredMiddleware: R</w:t>
      </w:r>
      <w:r>
        <w:t>edirección a login para vistas protegidas</w:t>
      </w:r>
    </w:p>
    <w:p w14:paraId="7D1A91A9" w14:textId="77777777" w:rsidR="00E70314" w:rsidRDefault="005762B6">
      <w:pPr>
        <w:pStyle w:val="Listaconvietas"/>
      </w:pPr>
      <w:r>
        <w:t>TimezoneMiddleware: Gestión de zona horaria del usuario</w:t>
      </w:r>
    </w:p>
    <w:p w14:paraId="7F53016B" w14:textId="77777777" w:rsidR="00E70314" w:rsidRDefault="005762B6">
      <w:pPr>
        <w:pStyle w:val="Ttulo1"/>
      </w:pPr>
      <w:r>
        <w:t>6. Configuración de Producción (PythonAnywhere)</w:t>
      </w:r>
    </w:p>
    <w:p w14:paraId="2E6A5DFC" w14:textId="77777777" w:rsidR="00E70314" w:rsidRDefault="005762B6">
      <w:pPr>
        <w:pStyle w:val="Listaconvietas"/>
      </w:pPr>
      <w:r>
        <w:t>Archivo: settings_production.py</w:t>
      </w:r>
    </w:p>
    <w:p w14:paraId="41A4469E" w14:textId="77777777" w:rsidR="00E70314" w:rsidRDefault="005762B6">
      <w:pPr>
        <w:pStyle w:val="Listaconvietas"/>
      </w:pPr>
      <w:r>
        <w:t xml:space="preserve">Dominio PythonAnywhere: </w:t>
      </w:r>
      <w:r>
        <w:t>&lt;usuario&gt;.pythonanywhere.com</w:t>
      </w:r>
    </w:p>
    <w:p w14:paraId="5635EC78" w14:textId="77777777" w:rsidR="00E70314" w:rsidRDefault="005762B6">
      <w:pPr>
        <w:pStyle w:val="Listaconvietas"/>
      </w:pPr>
      <w:r>
        <w:t>SITE_URL: http://localhost:8000</w:t>
      </w:r>
    </w:p>
    <w:p w14:paraId="6DBDA5F6" w14:textId="77777777" w:rsidR="00E70314" w:rsidRDefault="005762B6">
      <w:pPr>
        <w:pStyle w:val="Listaconvietas"/>
      </w:pPr>
      <w:r>
        <w:t>ALLOWED_HOSTS: localhost,127.0.0.1</w:t>
      </w:r>
    </w:p>
    <w:p w14:paraId="1F94BD90" w14:textId="77777777" w:rsidR="00E70314" w:rsidRDefault="005762B6">
      <w:pPr>
        <w:pStyle w:val="Listaconvietas"/>
      </w:pPr>
      <w:r>
        <w:t>Variables de entorno: SECRET_KEY, DB_NAME/USER/PASSWORD/HOST/PORT, EMAIL_*, DEBUG=false</w:t>
      </w:r>
    </w:p>
    <w:p w14:paraId="28390612" w14:textId="77777777" w:rsidR="00E70314" w:rsidRDefault="005762B6">
      <w:pPr>
        <w:pStyle w:val="Listaconvietas"/>
      </w:pPr>
      <w:r>
        <w:t>Estáticos: STATIC_ROOT y WhiteNoise para servir assets</w:t>
      </w:r>
    </w:p>
    <w:p w14:paraId="2EAAA254" w14:textId="77777777" w:rsidR="00E70314" w:rsidRDefault="005762B6">
      <w:pPr>
        <w:pStyle w:val="Listaconvietas"/>
      </w:pPr>
      <w:r>
        <w:t>Email: SMTP por d</w:t>
      </w:r>
      <w:r>
        <w:t>efecto (configurable)</w:t>
      </w:r>
    </w:p>
    <w:p w14:paraId="6322366C" w14:textId="77777777" w:rsidR="00E70314" w:rsidRDefault="005762B6">
      <w:pPr>
        <w:pStyle w:val="Ttulo1"/>
      </w:pPr>
      <w:r>
        <w:t>7. API y Ruteo</w:t>
      </w:r>
    </w:p>
    <w:p w14:paraId="328EB922" w14:textId="77777777" w:rsidR="00E70314" w:rsidRDefault="005762B6">
      <w:pPr>
        <w:pStyle w:val="Listaconvietas"/>
      </w:pPr>
      <w:r>
        <w:t>URLs principales en autolavados_plataforma.urls</w:t>
      </w:r>
    </w:p>
    <w:p w14:paraId="28611669" w14:textId="77777777" w:rsidR="00E70314" w:rsidRDefault="005762B6">
      <w:pPr>
        <w:pStyle w:val="Listaconvietas"/>
      </w:pPr>
      <w:r>
        <w:t>APIs REST: vistas y endpoints en apps (ej. reservas/urls_api.py, autenticacion/urls.py)</w:t>
      </w:r>
    </w:p>
    <w:p w14:paraId="2FA57171" w14:textId="77777777" w:rsidR="00E70314" w:rsidRDefault="005762B6">
      <w:pPr>
        <w:pStyle w:val="Listaconvietas"/>
      </w:pPr>
      <w:r>
        <w:t>Autenticación API: Token, Basic y Session (REST_FRAMEWORK)</w:t>
      </w:r>
    </w:p>
    <w:p w14:paraId="78FDD7D6" w14:textId="77777777" w:rsidR="00E70314" w:rsidRDefault="005762B6">
      <w:pPr>
        <w:pStyle w:val="Ttulo2"/>
      </w:pPr>
      <w:r>
        <w:t>7.1 Endpoints de Autenti</w:t>
      </w:r>
      <w:r>
        <w:t>cación</w:t>
      </w:r>
    </w:p>
    <w:p w14:paraId="3D4E1A23" w14:textId="77777777" w:rsidR="00E70314" w:rsidRDefault="005762B6">
      <w:pPr>
        <w:pStyle w:val="Listaconvietas"/>
      </w:pPr>
      <w:r>
        <w:t>http://localhost:8000/api/auth/api/registro/ [POST] - Registro de nuevos usuarios</w:t>
      </w:r>
    </w:p>
    <w:p w14:paraId="784D920B" w14:textId="77777777" w:rsidR="00E70314" w:rsidRDefault="005762B6">
      <w:pPr>
        <w:pStyle w:val="Listaconvietas"/>
      </w:pPr>
      <w:r>
        <w:t>http://localhost:8000/api/auth/api/login/ [POST] - Inicio de sesión</w:t>
      </w:r>
    </w:p>
    <w:p w14:paraId="52E8AE53" w14:textId="77777777" w:rsidR="00E70314" w:rsidRDefault="005762B6">
      <w:pPr>
        <w:pStyle w:val="Listaconvietas"/>
      </w:pPr>
      <w:r>
        <w:t>http://localhost:8000/api/auth/api/logout/ [POST] - Cierre de sesión</w:t>
      </w:r>
    </w:p>
    <w:p w14:paraId="43748995" w14:textId="77777777" w:rsidR="00E70314" w:rsidRDefault="005762B6">
      <w:pPr>
        <w:pStyle w:val="Listaconvietas"/>
      </w:pPr>
      <w:r>
        <w:t>http://localhost:8000/api/auth</w:t>
      </w:r>
      <w:r>
        <w:t>/api/perfil/ [GET/PUT] - Ver/actualizar perfil</w:t>
      </w:r>
    </w:p>
    <w:p w14:paraId="68CEF464" w14:textId="77777777" w:rsidR="00E70314" w:rsidRDefault="005762B6">
      <w:pPr>
        <w:pStyle w:val="Ttulo2"/>
      </w:pPr>
      <w:r>
        <w:t>7.2 Endpoints de Reservas</w:t>
      </w:r>
    </w:p>
    <w:p w14:paraId="6682834E" w14:textId="77777777" w:rsidR="00E70314" w:rsidRDefault="005762B6">
      <w:pPr>
        <w:pStyle w:val="Listaconvietas"/>
      </w:pPr>
      <w:r>
        <w:t>http://localhost:8000/api/reservas/servicios/ [GET/POST] - CRUD de servicios</w:t>
      </w:r>
    </w:p>
    <w:p w14:paraId="37F44584" w14:textId="77777777" w:rsidR="00E70314" w:rsidRDefault="005762B6">
      <w:pPr>
        <w:pStyle w:val="Listaconvietas"/>
      </w:pPr>
      <w:r>
        <w:t>http://localhost:8000/api/reservas/reservas/ [GET/POST] - CRUD de reservas</w:t>
      </w:r>
    </w:p>
    <w:p w14:paraId="311BAE4C" w14:textId="77777777" w:rsidR="00E70314" w:rsidRDefault="005762B6">
      <w:pPr>
        <w:pStyle w:val="Listaconvietas"/>
      </w:pPr>
      <w:r>
        <w:t>http://localhost:8000/api/reser</w:t>
      </w:r>
      <w:r>
        <w:t>vas/bahias/ [GET] - Listado de bahías</w:t>
      </w:r>
    </w:p>
    <w:p w14:paraId="0DFA6F2E" w14:textId="77777777" w:rsidR="00E70314" w:rsidRDefault="005762B6">
      <w:pPr>
        <w:pStyle w:val="Listaconvietas"/>
      </w:pPr>
      <w:r>
        <w:t>http://localhost:8000/api/reservas/verificar-placa/ [POST] - Validar placa única</w:t>
      </w:r>
    </w:p>
    <w:p w14:paraId="5B87FBD2" w14:textId="77777777" w:rsidR="00E70314" w:rsidRDefault="005762B6">
      <w:pPr>
        <w:pStyle w:val="Ttulo2"/>
      </w:pPr>
      <w:r>
        <w:t>7.3 Endpoints de Notificaciones</w:t>
      </w:r>
    </w:p>
    <w:p w14:paraId="0AD48567" w14:textId="77777777" w:rsidR="00E70314" w:rsidRDefault="005762B6">
      <w:pPr>
        <w:pStyle w:val="Listaconvietas"/>
      </w:pPr>
      <w:r>
        <w:t>http://localhost:8000/notificaciones/api/contador/ [GET] - Conteo de notificaciones</w:t>
      </w:r>
    </w:p>
    <w:p w14:paraId="160E794B" w14:textId="77777777" w:rsidR="00E70314" w:rsidRDefault="005762B6">
      <w:pPr>
        <w:pStyle w:val="Listaconvietas"/>
      </w:pPr>
      <w:r>
        <w:lastRenderedPageBreak/>
        <w:t>http://localhost:8000</w:t>
      </w:r>
      <w:r>
        <w:t>/notificaciones/api/dropdown/ [GET] - Dropdown de notificaciones</w:t>
      </w:r>
    </w:p>
    <w:p w14:paraId="444FE08D" w14:textId="77777777" w:rsidR="00E70314" w:rsidRDefault="005762B6">
      <w:pPr>
        <w:pStyle w:val="Listaconvietas"/>
      </w:pPr>
      <w:r>
        <w:t>http://localhost:8000/notificaciones/api/marcar-leida/&lt;id&gt;/ [POST] - Marcar leída</w:t>
      </w:r>
    </w:p>
    <w:p w14:paraId="476664CD" w14:textId="77777777" w:rsidR="00E70314" w:rsidRDefault="005762B6">
      <w:pPr>
        <w:pStyle w:val="Listaconvietas"/>
      </w:pPr>
      <w:r>
        <w:t>http://localhost:8000/notificaciones/api/marcar-todas-leidas/ [POST] - Marcar todas leídas</w:t>
      </w:r>
    </w:p>
    <w:p w14:paraId="3E35F5AC" w14:textId="77777777" w:rsidR="00E70314" w:rsidRDefault="005762B6">
      <w:pPr>
        <w:pStyle w:val="Ttulo1"/>
      </w:pPr>
      <w:r>
        <w:t xml:space="preserve">8. Dependencias y </w:t>
      </w:r>
      <w:r>
        <w:t>utilidades</w:t>
      </w:r>
    </w:p>
    <w:p w14:paraId="371EA239" w14:textId="77777777" w:rsidR="00E70314" w:rsidRDefault="005762B6">
      <w:pPr>
        <w:pStyle w:val="Listaconvietas"/>
      </w:pPr>
      <w:r>
        <w:t>requirements.txt: conjunto mínimo para producción</w:t>
      </w:r>
    </w:p>
    <w:p w14:paraId="2D423D46" w14:textId="77777777" w:rsidR="00E70314" w:rsidRDefault="005762B6">
      <w:pPr>
        <w:pStyle w:val="Listaconvietas"/>
      </w:pPr>
      <w:r>
        <w:t>Utilidades: qrcode (códigos QR), reportlab (PDF), openpyxl/xlsxwriter (Excel)</w:t>
      </w:r>
    </w:p>
    <w:p w14:paraId="613574BA" w14:textId="77777777" w:rsidR="00E70314" w:rsidRDefault="005762B6">
      <w:pPr>
        <w:pStyle w:val="Listaconvietas"/>
      </w:pPr>
      <w:r>
        <w:t>Opcional S3: django-storages + boto3, si se usa almacenamiento en AWS</w:t>
      </w:r>
    </w:p>
    <w:p w14:paraId="5ACBFCA7" w14:textId="77777777" w:rsidR="00E70314" w:rsidRDefault="005762B6">
      <w:pPr>
        <w:pStyle w:val="Ttulo1"/>
      </w:pPr>
      <w:r>
        <w:t>9. Migraciones y Base de Datos</w:t>
      </w:r>
    </w:p>
    <w:p w14:paraId="5EA880E3" w14:textId="77777777" w:rsidR="00E70314" w:rsidRDefault="005762B6">
      <w:r>
        <w:t xml:space="preserve">Las </w:t>
      </w:r>
      <w:r>
        <w:t>carpetas de migraciones están incluidas en el repositorio para garantizar que el entorno de producción pueda aplicar los cambios de esquema correctamente. Flujo recomendado: makemigrations (desarrollo), commit/push, migrate en producción.</w:t>
      </w:r>
    </w:p>
    <w:p w14:paraId="016565BA" w14:textId="77777777" w:rsidR="00E70314" w:rsidRDefault="005762B6">
      <w:pPr>
        <w:pStyle w:val="Ttulo1"/>
      </w:pPr>
      <w:r>
        <w:t>10. Seguridad</w:t>
      </w:r>
    </w:p>
    <w:p w14:paraId="29FC3B35" w14:textId="77777777" w:rsidR="00E70314" w:rsidRDefault="005762B6">
      <w:pPr>
        <w:pStyle w:val="Listaconvietas"/>
      </w:pPr>
      <w:r>
        <w:t>SEC</w:t>
      </w:r>
      <w:r>
        <w:t>RET_KEY se gestiona por variables de entorno y no debe versionarse</w:t>
      </w:r>
    </w:p>
    <w:p w14:paraId="4C78214B" w14:textId="77777777" w:rsidR="00E70314" w:rsidRDefault="005762B6">
      <w:pPr>
        <w:pStyle w:val="Listaconvietas"/>
      </w:pPr>
      <w:r>
        <w:t>DEBUG debe estar en False en producción</w:t>
      </w:r>
    </w:p>
    <w:p w14:paraId="37A212B3" w14:textId="77777777" w:rsidR="00E70314" w:rsidRDefault="005762B6">
      <w:pPr>
        <w:pStyle w:val="Listaconvietas"/>
      </w:pPr>
      <w:r>
        <w:t>CSRF y autenticación: protección para formularios y APIs, sesiones seguras</w:t>
      </w:r>
    </w:p>
    <w:p w14:paraId="5FB43418" w14:textId="77777777" w:rsidR="00E70314" w:rsidRDefault="005762B6">
      <w:pPr>
        <w:pStyle w:val="Ttulo1"/>
      </w:pPr>
      <w:r>
        <w:t>11. Pruebas y utilidades de verificación</w:t>
      </w:r>
    </w:p>
    <w:p w14:paraId="1F3F591C" w14:textId="77777777" w:rsidR="00E70314" w:rsidRDefault="005762B6">
      <w:pPr>
        <w:pStyle w:val="Listaconvietas"/>
      </w:pPr>
      <w:r>
        <w:t>Suite de tests localizada en arch</w:t>
      </w:r>
      <w:r>
        <w:t>ivos test_*.py (API, reservas, empleados, UI, despliegue)</w:t>
      </w:r>
    </w:p>
    <w:p w14:paraId="5C4A3939" w14:textId="77777777" w:rsidR="00E70314" w:rsidRDefault="005762B6">
      <w:pPr>
        <w:pStyle w:val="Listaconvietas"/>
      </w:pPr>
      <w:r>
        <w:t>Scripts de verificación: check_reservas.py, check_notifications.py, verificación de conexiones y entorno</w:t>
      </w:r>
    </w:p>
    <w:p w14:paraId="26822670" w14:textId="77777777" w:rsidR="00E70314" w:rsidRDefault="005762B6">
      <w:pPr>
        <w:pStyle w:val="Ttulo1"/>
      </w:pPr>
      <w:r>
        <w:t>12. Despliegue en PythonAnywhere (resumen)</w:t>
      </w:r>
    </w:p>
    <w:p w14:paraId="6A094B49" w14:textId="77777777" w:rsidR="00E70314" w:rsidRDefault="005762B6">
      <w:pPr>
        <w:pStyle w:val="Listaconvietas"/>
      </w:pPr>
      <w:r>
        <w:t>Actualizar código: git pull origin main</w:t>
      </w:r>
    </w:p>
    <w:p w14:paraId="019A1CFE" w14:textId="77777777" w:rsidR="00E70314" w:rsidRDefault="005762B6">
      <w:pPr>
        <w:pStyle w:val="Listaconvietas"/>
      </w:pPr>
      <w:r>
        <w:t>Instalar d</w:t>
      </w:r>
      <w:r>
        <w:t>ependencias: pip install --no-cache-dir -r requirements.txt</w:t>
      </w:r>
    </w:p>
    <w:p w14:paraId="1056FE37" w14:textId="77777777" w:rsidR="00E70314" w:rsidRDefault="005762B6">
      <w:pPr>
        <w:pStyle w:val="Listaconvietas"/>
      </w:pPr>
      <w:r>
        <w:t>Migraciones: python manage.py migrate --noinput</w:t>
      </w:r>
    </w:p>
    <w:p w14:paraId="74633176" w14:textId="77777777" w:rsidR="00E70314" w:rsidRDefault="005762B6">
      <w:pPr>
        <w:pStyle w:val="Listaconvietas"/>
      </w:pPr>
      <w:r>
        <w:t>Estáticos: python manage.py collectstatic --noinput</w:t>
      </w:r>
    </w:p>
    <w:p w14:paraId="1C6D6B07" w14:textId="77777777" w:rsidR="00E70314" w:rsidRDefault="005762B6">
      <w:pPr>
        <w:pStyle w:val="Listaconvietas"/>
      </w:pPr>
      <w:r>
        <w:t>Recargar la web app desde el panel de PythonAnywhere</w:t>
      </w:r>
    </w:p>
    <w:p w14:paraId="2CAF9DAC" w14:textId="77777777" w:rsidR="00E70314" w:rsidRDefault="005762B6">
      <w:pPr>
        <w:pStyle w:val="Ttulo1"/>
      </w:pPr>
      <w:r>
        <w:t xml:space="preserve">13. Mantenimiento y buenas </w:t>
      </w:r>
      <w:r>
        <w:t>prácticas</w:t>
      </w:r>
    </w:p>
    <w:p w14:paraId="684096D0" w14:textId="77777777" w:rsidR="00E70314" w:rsidRDefault="005762B6">
      <w:pPr>
        <w:pStyle w:val="Listaconvietas"/>
      </w:pPr>
      <w:r>
        <w:t>Separar dependencias de desarrollo si es necesario (requirements-dev.txt)</w:t>
      </w:r>
    </w:p>
    <w:p w14:paraId="10E6A6C5" w14:textId="77777777" w:rsidR="00E70314" w:rsidRDefault="005762B6">
      <w:pPr>
        <w:pStyle w:val="Listaconvietas"/>
      </w:pPr>
      <w:r>
        <w:t>Control de cuotas: evitar paquetes pesados innecesarios en producción</w:t>
      </w:r>
    </w:p>
    <w:p w14:paraId="7B989B0B" w14:textId="77777777" w:rsidR="00E70314" w:rsidRDefault="005762B6">
      <w:pPr>
        <w:pStyle w:val="Listaconvietas"/>
      </w:pPr>
      <w:r>
        <w:t>Revisar ALLOWED_HOSTS y variables de entorno en cada despliegue</w:t>
      </w:r>
    </w:p>
    <w:p w14:paraId="28810024" w14:textId="77777777" w:rsidR="00E70314" w:rsidRDefault="005762B6">
      <w:pPr>
        <w:pStyle w:val="Ttulo1"/>
      </w:pPr>
      <w:r>
        <w:lastRenderedPageBreak/>
        <w:t>14. Diagramas de Arquitectura y Flujo</w:t>
      </w:r>
    </w:p>
    <w:p w14:paraId="77EF2464" w14:textId="77777777" w:rsidR="00E70314" w:rsidRDefault="005762B6">
      <w:pPr>
        <w:pStyle w:val="Listaconvietas"/>
      </w:pPr>
      <w:r>
        <w:t>Arquitectura: ver docs/diagrams/arquitectura.svg</w:t>
      </w:r>
    </w:p>
    <w:p w14:paraId="2C53FCD3" w14:textId="77777777" w:rsidR="00E70314" w:rsidRDefault="005762B6">
      <w:pPr>
        <w:pStyle w:val="Listaconvietas"/>
      </w:pPr>
      <w:r>
        <w:t>Flujo de reservas: ver docs/diagrams/flujo_reservas.svg</w:t>
      </w:r>
    </w:p>
    <w:sectPr w:rsidR="00E703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62B6"/>
    <w:rsid w:val="008D3200"/>
    <w:rsid w:val="00AA1D8D"/>
    <w:rsid w:val="00B47730"/>
    <w:rsid w:val="00CB0664"/>
    <w:rsid w:val="00E703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2B2669"/>
  <w14:defaultImageDpi w14:val="300"/>
  <w15:docId w15:val="{FE9A4B70-AACA-4850-9495-86EEBEF5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851</Words>
  <Characters>4684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5524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Gustavo Segrera</cp:lastModifiedBy>
  <cp:revision>2</cp:revision>
  <dcterms:created xsi:type="dcterms:W3CDTF">2013-12-23T23:15:00Z</dcterms:created>
  <dcterms:modified xsi:type="dcterms:W3CDTF">2025-10-10T20:06:00Z</dcterms:modified>
  <cp:category/>
</cp:coreProperties>
</file>